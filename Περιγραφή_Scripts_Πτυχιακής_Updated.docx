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C6BD1" w14:textId="77777777" w:rsidR="001D5DBF" w:rsidRDefault="00000000">
      <w:pPr>
        <w:pStyle w:val="1"/>
      </w:pPr>
      <w:r>
        <w:t>Περιγραφή Scripts Πτυχιακής</w:t>
      </w:r>
    </w:p>
    <w:p w14:paraId="3300F02B" w14:textId="77777777" w:rsidR="001D5DBF" w:rsidRDefault="00000000">
      <w:pPr>
        <w:pStyle w:val="21"/>
      </w:pPr>
      <w:r>
        <w:t>1. download_coco_val_images.py</w:t>
      </w:r>
    </w:p>
    <w:p w14:paraId="460A60C9" w14:textId="77777777" w:rsidR="001D5DBF" w:rsidRPr="004764D0" w:rsidRDefault="00000000">
      <w:r w:rsidRPr="00677CE9">
        <w:rPr>
          <w:lang w:val="el-GR"/>
        </w:rPr>
        <w:t>Κατεβάζει</w:t>
      </w:r>
      <w:r w:rsidRPr="00677CE9">
        <w:t xml:space="preserve"> </w:t>
      </w:r>
      <w:r w:rsidRPr="00677CE9">
        <w:rPr>
          <w:lang w:val="el-GR"/>
        </w:rPr>
        <w:t>το</w:t>
      </w:r>
      <w:r w:rsidRPr="00677CE9">
        <w:t xml:space="preserve"> </w:t>
      </w:r>
      <w:r>
        <w:t>COCO</w:t>
      </w:r>
      <w:r w:rsidRPr="00677CE9">
        <w:t xml:space="preserve"> </w:t>
      </w:r>
      <w:r>
        <w:t>val</w:t>
      </w:r>
      <w:r w:rsidRPr="00677CE9">
        <w:t xml:space="preserve">2017 </w:t>
      </w:r>
      <w:r>
        <w:t>image</w:t>
      </w:r>
      <w:r w:rsidRPr="00677CE9">
        <w:t xml:space="preserve"> </w:t>
      </w:r>
      <w:r>
        <w:t>dataset</w:t>
      </w:r>
      <w:r w:rsidRPr="00677CE9">
        <w:t xml:space="preserve"> (~6</w:t>
      </w:r>
      <w:r>
        <w:t>GB</w:t>
      </w:r>
      <w:r w:rsidRPr="00677CE9">
        <w:t xml:space="preserve">) </w:t>
      </w:r>
      <w:r w:rsidRPr="00677CE9">
        <w:rPr>
          <w:lang w:val="el-GR"/>
        </w:rPr>
        <w:t>και</w:t>
      </w:r>
      <w:r w:rsidRPr="00677CE9">
        <w:t xml:space="preserve"> </w:t>
      </w:r>
      <w:r w:rsidRPr="00677CE9">
        <w:rPr>
          <w:lang w:val="el-GR"/>
        </w:rPr>
        <w:t>το</w:t>
      </w:r>
      <w:r w:rsidRPr="00677CE9">
        <w:t xml:space="preserve"> </w:t>
      </w:r>
      <w:r w:rsidRPr="00677CE9">
        <w:rPr>
          <w:lang w:val="el-GR"/>
        </w:rPr>
        <w:t>αποσυμπιέζει</w:t>
      </w:r>
      <w:r w:rsidRPr="00677CE9">
        <w:t xml:space="preserve"> </w:t>
      </w:r>
      <w:r w:rsidRPr="00677CE9">
        <w:rPr>
          <w:lang w:val="el-GR"/>
        </w:rPr>
        <w:t>στον</w:t>
      </w:r>
      <w:r w:rsidRPr="00677CE9">
        <w:t xml:space="preserve"> </w:t>
      </w:r>
      <w:r w:rsidRPr="00677CE9">
        <w:rPr>
          <w:lang w:val="el-GR"/>
        </w:rPr>
        <w:t>φάκελο</w:t>
      </w:r>
      <w:r w:rsidRPr="00677CE9">
        <w:t xml:space="preserve"> </w:t>
      </w:r>
      <w:r>
        <w:t>data/images/val2017/.</w:t>
      </w:r>
    </w:p>
    <w:p w14:paraId="172FDD95" w14:textId="77777777" w:rsidR="001D5DBF" w:rsidRDefault="00000000">
      <w:pPr>
        <w:pStyle w:val="21"/>
      </w:pPr>
      <w:r>
        <w:t>2. download_coco_val_captions.py</w:t>
      </w:r>
    </w:p>
    <w:p w14:paraId="22545973" w14:textId="77777777" w:rsidR="001D5DBF" w:rsidRDefault="00000000">
      <w:r>
        <w:t>Κατεβάζει το annotations_trainval2017.zip (~250MB), το αποσυμπιέζει και αποθηκεύει το captions_val2017.json</w:t>
      </w:r>
      <w:r w:rsidR="00677CE9">
        <w:t xml:space="preserve">c  </w:t>
      </w:r>
      <w:r w:rsidR="00A746E6" w:rsidRPr="00A746E6">
        <w:t xml:space="preserve"> </w:t>
      </w:r>
      <w:r>
        <w:t>μ</w:t>
      </w:r>
      <w:r w:rsidR="00677CE9">
        <w:rPr>
          <w:lang w:val="el-GR"/>
        </w:rPr>
        <w:t>έ</w:t>
      </w:r>
      <w:r>
        <w:t xml:space="preserve"> 5 λεζάντες ανά εικόνα.</w:t>
      </w:r>
    </w:p>
    <w:p w14:paraId="18F84CB9" w14:textId="77777777" w:rsidR="001D5DBF" w:rsidRPr="004764D0" w:rsidRDefault="00000000">
      <w:pPr>
        <w:pStyle w:val="21"/>
        <w:rPr>
          <w:lang w:val="el-GR"/>
        </w:rPr>
      </w:pPr>
      <w:r w:rsidRPr="004764D0">
        <w:rPr>
          <w:lang w:val="el-GR"/>
        </w:rPr>
        <w:t xml:space="preserve">3. </w:t>
      </w:r>
      <w:r>
        <w:t>extract</w:t>
      </w:r>
      <w:r w:rsidRPr="004764D0">
        <w:rPr>
          <w:lang w:val="el-GR"/>
        </w:rPr>
        <w:t>_</w:t>
      </w:r>
      <w:r>
        <w:t>image</w:t>
      </w:r>
      <w:r w:rsidRPr="004764D0">
        <w:rPr>
          <w:lang w:val="el-GR"/>
        </w:rPr>
        <w:t>_</w:t>
      </w:r>
      <w:r>
        <w:t>embeddings</w:t>
      </w:r>
      <w:r w:rsidRPr="004764D0">
        <w:rPr>
          <w:lang w:val="el-GR"/>
        </w:rPr>
        <w:t>.</w:t>
      </w:r>
      <w:r>
        <w:t>py</w:t>
      </w:r>
    </w:p>
    <w:p w14:paraId="08A414AD" w14:textId="7FD259D8" w:rsidR="001D5DBF" w:rsidRPr="004764D0" w:rsidRDefault="00000000">
      <w:pPr>
        <w:rPr>
          <w:lang w:val="el-GR"/>
        </w:rPr>
      </w:pPr>
      <w:r w:rsidRPr="00677CE9">
        <w:rPr>
          <w:lang w:val="el-GR"/>
        </w:rPr>
        <w:t xml:space="preserve">Χρησιμοποιεί το </w:t>
      </w:r>
      <w:r>
        <w:t>CLIP</w:t>
      </w:r>
      <w:r w:rsidRPr="00677CE9">
        <w:rPr>
          <w:lang w:val="el-GR"/>
        </w:rPr>
        <w:t xml:space="preserve"> μοντέλο </w:t>
      </w:r>
      <w:r>
        <w:t>ViT</w:t>
      </w:r>
      <w:r w:rsidRPr="00677CE9">
        <w:rPr>
          <w:lang w:val="el-GR"/>
        </w:rPr>
        <w:t>-</w:t>
      </w:r>
      <w:r>
        <w:t>B</w:t>
      </w:r>
      <w:r w:rsidRPr="00677CE9">
        <w:rPr>
          <w:lang w:val="el-GR"/>
        </w:rPr>
        <w:t xml:space="preserve">/32 για να υπολογίσει </w:t>
      </w:r>
      <w:r>
        <w:t>image</w:t>
      </w:r>
      <w:r w:rsidRPr="00677CE9">
        <w:rPr>
          <w:lang w:val="el-GR"/>
        </w:rPr>
        <w:t xml:space="preserve"> </w:t>
      </w:r>
      <w:r>
        <w:t>embeddings</w:t>
      </w:r>
      <w:r w:rsidRPr="00677CE9">
        <w:rPr>
          <w:lang w:val="el-GR"/>
        </w:rPr>
        <w:t xml:space="preserve"> για κάθε εικόνα από το </w:t>
      </w:r>
      <w:r>
        <w:t>val</w:t>
      </w:r>
      <w:r w:rsidRPr="00677CE9">
        <w:rPr>
          <w:lang w:val="el-GR"/>
        </w:rPr>
        <w:t>2017.</w:t>
      </w:r>
      <w:r w:rsidRPr="00677CE9">
        <w:rPr>
          <w:lang w:val="el-GR"/>
        </w:rPr>
        <w:br/>
        <w:t xml:space="preserve">Αποθηκεύει τα </w:t>
      </w:r>
      <w:r>
        <w:t>embeddings</w:t>
      </w:r>
      <w:r w:rsidRPr="00677CE9">
        <w:rPr>
          <w:lang w:val="el-GR"/>
        </w:rPr>
        <w:t xml:space="preserve"> στο αρχείο </w:t>
      </w:r>
      <w:r>
        <w:t>data</w:t>
      </w:r>
      <w:r w:rsidRPr="00677CE9">
        <w:rPr>
          <w:lang w:val="el-GR"/>
        </w:rPr>
        <w:t>/</w:t>
      </w:r>
      <w:r>
        <w:t>embeddings</w:t>
      </w:r>
      <w:r w:rsidRPr="00677CE9">
        <w:rPr>
          <w:lang w:val="el-GR"/>
        </w:rPr>
        <w:t>/</w:t>
      </w:r>
      <w:r>
        <w:t>coco</w:t>
      </w:r>
      <w:r w:rsidRPr="00677CE9">
        <w:rPr>
          <w:lang w:val="el-GR"/>
        </w:rPr>
        <w:t>_</w:t>
      </w:r>
      <w:r>
        <w:t>val</w:t>
      </w:r>
      <w:r w:rsidRPr="00677CE9">
        <w:rPr>
          <w:lang w:val="el-GR"/>
        </w:rPr>
        <w:t>_</w:t>
      </w:r>
      <w:r>
        <w:t>image</w:t>
      </w:r>
      <w:r w:rsidRPr="00677CE9">
        <w:rPr>
          <w:lang w:val="el-GR"/>
        </w:rPr>
        <w:t>_</w:t>
      </w:r>
      <w:r>
        <w:t>embeddings</w:t>
      </w:r>
      <w:r w:rsidRPr="00677CE9">
        <w:rPr>
          <w:lang w:val="el-GR"/>
        </w:rPr>
        <w:t>.</w:t>
      </w:r>
      <w:r>
        <w:t>pt</w:t>
      </w:r>
    </w:p>
    <w:p w14:paraId="19B9DE8E" w14:textId="77777777" w:rsidR="001D5DBF" w:rsidRPr="004764D0" w:rsidRDefault="00000000">
      <w:pPr>
        <w:pStyle w:val="21"/>
        <w:rPr>
          <w:lang w:val="el-GR"/>
        </w:rPr>
      </w:pPr>
      <w:r w:rsidRPr="004764D0">
        <w:rPr>
          <w:lang w:val="el-GR"/>
        </w:rPr>
        <w:t xml:space="preserve">4. </w:t>
      </w:r>
      <w:r>
        <w:t>extract</w:t>
      </w:r>
      <w:r w:rsidRPr="004764D0">
        <w:rPr>
          <w:lang w:val="el-GR"/>
        </w:rPr>
        <w:t>_</w:t>
      </w:r>
      <w:r>
        <w:t>caption</w:t>
      </w:r>
      <w:r w:rsidRPr="004764D0">
        <w:rPr>
          <w:lang w:val="el-GR"/>
        </w:rPr>
        <w:t>_</w:t>
      </w:r>
      <w:r>
        <w:t>embeddings</w:t>
      </w:r>
      <w:r w:rsidRPr="004764D0">
        <w:rPr>
          <w:lang w:val="el-GR"/>
        </w:rPr>
        <w:t>.</w:t>
      </w:r>
      <w:r>
        <w:t>py</w:t>
      </w:r>
    </w:p>
    <w:p w14:paraId="0A9BBFC9" w14:textId="77777777" w:rsidR="001D5DBF" w:rsidRPr="004764D0" w:rsidRDefault="00000000">
      <w:pPr>
        <w:rPr>
          <w:lang w:val="el-GR"/>
        </w:rPr>
      </w:pPr>
      <w:r w:rsidRPr="00677CE9">
        <w:rPr>
          <w:lang w:val="el-GR"/>
        </w:rPr>
        <w:t>Διαβάζει</w:t>
      </w:r>
      <w:r w:rsidRPr="004764D0">
        <w:rPr>
          <w:lang w:val="el-GR"/>
        </w:rPr>
        <w:t xml:space="preserve"> </w:t>
      </w:r>
      <w:r w:rsidRPr="00677CE9">
        <w:rPr>
          <w:lang w:val="el-GR"/>
        </w:rPr>
        <w:t>το</w:t>
      </w:r>
      <w:r w:rsidRPr="004764D0">
        <w:rPr>
          <w:lang w:val="el-GR"/>
        </w:rPr>
        <w:t xml:space="preserve"> </w:t>
      </w:r>
      <w:r>
        <w:t>captions</w:t>
      </w:r>
      <w:r w:rsidRPr="004764D0">
        <w:rPr>
          <w:lang w:val="el-GR"/>
        </w:rPr>
        <w:t>_</w:t>
      </w:r>
      <w:r>
        <w:t>val</w:t>
      </w:r>
      <w:r w:rsidRPr="004764D0">
        <w:rPr>
          <w:lang w:val="el-GR"/>
        </w:rPr>
        <w:t>2017.</w:t>
      </w:r>
      <w:r>
        <w:t>json</w:t>
      </w:r>
      <w:r w:rsidRPr="004764D0">
        <w:rPr>
          <w:lang w:val="el-GR"/>
        </w:rPr>
        <w:t xml:space="preserve">, </w:t>
      </w:r>
      <w:r w:rsidRPr="00677CE9">
        <w:rPr>
          <w:lang w:val="el-GR"/>
        </w:rPr>
        <w:t>δημιουργεί</w:t>
      </w:r>
      <w:r w:rsidRPr="004764D0">
        <w:rPr>
          <w:lang w:val="el-GR"/>
        </w:rPr>
        <w:t xml:space="preserve"> </w:t>
      </w:r>
      <w:r>
        <w:t>text</w:t>
      </w:r>
      <w:r w:rsidRPr="004764D0">
        <w:rPr>
          <w:lang w:val="el-GR"/>
        </w:rPr>
        <w:t xml:space="preserve"> </w:t>
      </w:r>
      <w:r>
        <w:t>embeddings</w:t>
      </w:r>
      <w:r w:rsidRPr="004764D0">
        <w:rPr>
          <w:lang w:val="el-GR"/>
        </w:rPr>
        <w:t xml:space="preserve"> </w:t>
      </w:r>
      <w:r w:rsidRPr="00677CE9">
        <w:rPr>
          <w:lang w:val="el-GR"/>
        </w:rPr>
        <w:t>για</w:t>
      </w:r>
      <w:r w:rsidRPr="004764D0">
        <w:rPr>
          <w:lang w:val="el-GR"/>
        </w:rPr>
        <w:t xml:space="preserve"> </w:t>
      </w:r>
      <w:r w:rsidRPr="00677CE9">
        <w:rPr>
          <w:lang w:val="el-GR"/>
        </w:rPr>
        <w:t>κάθε</w:t>
      </w:r>
      <w:r w:rsidRPr="004764D0">
        <w:rPr>
          <w:lang w:val="el-GR"/>
        </w:rPr>
        <w:t xml:space="preserve"> </w:t>
      </w:r>
      <w:r>
        <w:t>caption</w:t>
      </w:r>
      <w:r w:rsidRPr="004764D0">
        <w:rPr>
          <w:lang w:val="el-GR"/>
        </w:rPr>
        <w:t>,</w:t>
      </w:r>
      <w:r w:rsidRPr="004764D0">
        <w:rPr>
          <w:lang w:val="el-GR"/>
        </w:rPr>
        <w:br/>
      </w:r>
      <w:r w:rsidRPr="00677CE9">
        <w:rPr>
          <w:lang w:val="el-GR"/>
        </w:rPr>
        <w:t>κάνει</w:t>
      </w:r>
      <w:r w:rsidRPr="004764D0">
        <w:rPr>
          <w:lang w:val="el-GR"/>
        </w:rPr>
        <w:t xml:space="preserve"> </w:t>
      </w:r>
      <w:r w:rsidRPr="00677CE9">
        <w:rPr>
          <w:lang w:val="el-GR"/>
        </w:rPr>
        <w:t>μέσο</w:t>
      </w:r>
      <w:r w:rsidRPr="004764D0">
        <w:rPr>
          <w:lang w:val="el-GR"/>
        </w:rPr>
        <w:t xml:space="preserve"> </w:t>
      </w:r>
      <w:r w:rsidRPr="00677CE9">
        <w:rPr>
          <w:lang w:val="el-GR"/>
        </w:rPr>
        <w:t>όρο</w:t>
      </w:r>
      <w:r w:rsidRPr="004764D0">
        <w:rPr>
          <w:lang w:val="el-GR"/>
        </w:rPr>
        <w:t xml:space="preserve"> </w:t>
      </w:r>
      <w:r w:rsidRPr="00677CE9">
        <w:rPr>
          <w:lang w:val="el-GR"/>
        </w:rPr>
        <w:t>ανά</w:t>
      </w:r>
      <w:r w:rsidRPr="004764D0">
        <w:rPr>
          <w:lang w:val="el-GR"/>
        </w:rPr>
        <w:t xml:space="preserve"> </w:t>
      </w:r>
      <w:r w:rsidRPr="00677CE9">
        <w:rPr>
          <w:lang w:val="el-GR"/>
        </w:rPr>
        <w:t>εικόνα</w:t>
      </w:r>
      <w:r w:rsidRPr="004764D0">
        <w:rPr>
          <w:lang w:val="el-GR"/>
        </w:rPr>
        <w:t xml:space="preserve"> </w:t>
      </w:r>
      <w:r w:rsidRPr="00677CE9">
        <w:rPr>
          <w:lang w:val="el-GR"/>
        </w:rPr>
        <w:t>και</w:t>
      </w:r>
      <w:r w:rsidRPr="004764D0">
        <w:rPr>
          <w:lang w:val="el-GR"/>
        </w:rPr>
        <w:t xml:space="preserve"> </w:t>
      </w:r>
      <w:r w:rsidRPr="00677CE9">
        <w:rPr>
          <w:lang w:val="el-GR"/>
        </w:rPr>
        <w:t>αποθηκεύει</w:t>
      </w:r>
      <w:r w:rsidRPr="004764D0">
        <w:rPr>
          <w:lang w:val="el-GR"/>
        </w:rPr>
        <w:t xml:space="preserve"> </w:t>
      </w:r>
      <w:r w:rsidRPr="00677CE9">
        <w:rPr>
          <w:lang w:val="el-GR"/>
        </w:rPr>
        <w:t>τα</w:t>
      </w:r>
      <w:r w:rsidRPr="004764D0">
        <w:rPr>
          <w:lang w:val="el-GR"/>
        </w:rPr>
        <w:t xml:space="preserve"> </w:t>
      </w:r>
      <w:r w:rsidRPr="00677CE9">
        <w:rPr>
          <w:lang w:val="el-GR"/>
        </w:rPr>
        <w:t>αποτελέσματα</w:t>
      </w:r>
      <w:r w:rsidRPr="004764D0">
        <w:rPr>
          <w:lang w:val="el-GR"/>
        </w:rPr>
        <w:t xml:space="preserve"> </w:t>
      </w:r>
      <w:r w:rsidRPr="00677CE9">
        <w:rPr>
          <w:lang w:val="el-GR"/>
        </w:rPr>
        <w:t>στο</w:t>
      </w:r>
      <w:r w:rsidRPr="004764D0">
        <w:rPr>
          <w:lang w:val="el-GR"/>
        </w:rPr>
        <w:t xml:space="preserve"> </w:t>
      </w:r>
      <w:r>
        <w:t>data</w:t>
      </w:r>
      <w:r w:rsidRPr="004764D0">
        <w:rPr>
          <w:lang w:val="el-GR"/>
        </w:rPr>
        <w:t>/</w:t>
      </w:r>
      <w:r>
        <w:t>embeddings</w:t>
      </w:r>
      <w:r w:rsidRPr="004764D0">
        <w:rPr>
          <w:lang w:val="el-GR"/>
        </w:rPr>
        <w:t>/</w:t>
      </w:r>
      <w:r>
        <w:t>coco</w:t>
      </w:r>
      <w:r w:rsidRPr="004764D0">
        <w:rPr>
          <w:lang w:val="el-GR"/>
        </w:rPr>
        <w:t>_</w:t>
      </w:r>
      <w:r>
        <w:t>val</w:t>
      </w:r>
      <w:r w:rsidRPr="004764D0">
        <w:rPr>
          <w:lang w:val="el-GR"/>
        </w:rPr>
        <w:t>_</w:t>
      </w:r>
      <w:r>
        <w:t>text</w:t>
      </w:r>
      <w:r w:rsidRPr="004764D0">
        <w:rPr>
          <w:lang w:val="el-GR"/>
        </w:rPr>
        <w:t>_</w:t>
      </w:r>
      <w:r>
        <w:t>embeddings</w:t>
      </w:r>
      <w:r w:rsidRPr="004764D0">
        <w:rPr>
          <w:lang w:val="el-GR"/>
        </w:rPr>
        <w:t>.</w:t>
      </w:r>
      <w:r>
        <w:t>pt</w:t>
      </w:r>
    </w:p>
    <w:p w14:paraId="14193F77" w14:textId="77777777" w:rsidR="001D5DBF" w:rsidRPr="004764D0" w:rsidRDefault="00000000">
      <w:pPr>
        <w:pStyle w:val="21"/>
        <w:rPr>
          <w:lang w:val="el-GR"/>
        </w:rPr>
      </w:pPr>
      <w:r>
        <w:t>📌</w:t>
      </w:r>
      <w:r w:rsidRPr="004764D0">
        <w:rPr>
          <w:lang w:val="el-GR"/>
        </w:rPr>
        <w:t xml:space="preserve"> </w:t>
      </w:r>
      <w:r w:rsidRPr="00677CE9">
        <w:rPr>
          <w:lang w:val="el-GR"/>
        </w:rPr>
        <w:t>Τελική</w:t>
      </w:r>
      <w:r w:rsidRPr="004764D0">
        <w:rPr>
          <w:lang w:val="el-GR"/>
        </w:rPr>
        <w:t xml:space="preserve"> </w:t>
      </w:r>
      <w:r w:rsidRPr="00677CE9">
        <w:rPr>
          <w:lang w:val="el-GR"/>
        </w:rPr>
        <w:t>Κατάσταση</w:t>
      </w:r>
    </w:p>
    <w:p w14:paraId="27A4699C" w14:textId="77777777" w:rsidR="001D5DBF" w:rsidRPr="00677CE9" w:rsidRDefault="00000000">
      <w:pPr>
        <w:rPr>
          <w:lang w:val="el-GR"/>
        </w:rPr>
      </w:pPr>
      <w:r w:rsidRPr="00677CE9">
        <w:rPr>
          <w:lang w:val="el-GR"/>
        </w:rPr>
        <w:t>Έχεις</w:t>
      </w:r>
      <w:r w:rsidRPr="004764D0">
        <w:rPr>
          <w:lang w:val="el-GR"/>
        </w:rPr>
        <w:t xml:space="preserve"> </w:t>
      </w:r>
      <w:r w:rsidRPr="00677CE9">
        <w:rPr>
          <w:lang w:val="el-GR"/>
        </w:rPr>
        <w:t>δύο</w:t>
      </w:r>
      <w:r w:rsidRPr="004764D0">
        <w:rPr>
          <w:lang w:val="el-GR"/>
        </w:rPr>
        <w:t xml:space="preserve"> </w:t>
      </w:r>
      <w:r w:rsidRPr="00677CE9">
        <w:rPr>
          <w:lang w:val="el-GR"/>
        </w:rPr>
        <w:t>αρχεία</w:t>
      </w:r>
      <w:r w:rsidRPr="004764D0">
        <w:rPr>
          <w:lang w:val="el-GR"/>
        </w:rPr>
        <w:t xml:space="preserve"> </w:t>
      </w:r>
      <w:r w:rsidRPr="00677CE9">
        <w:rPr>
          <w:lang w:val="el-GR"/>
        </w:rPr>
        <w:t>με</w:t>
      </w:r>
      <w:r w:rsidRPr="004764D0">
        <w:rPr>
          <w:lang w:val="el-GR"/>
        </w:rPr>
        <w:t xml:space="preserve"> </w:t>
      </w:r>
      <w:r>
        <w:t>embeddings</w:t>
      </w:r>
      <w:r w:rsidRPr="004764D0">
        <w:rPr>
          <w:lang w:val="el-GR"/>
        </w:rPr>
        <w:t>:</w:t>
      </w:r>
      <w:r w:rsidRPr="004764D0">
        <w:rPr>
          <w:lang w:val="el-GR"/>
        </w:rPr>
        <w:br/>
        <w:t xml:space="preserve">- </w:t>
      </w:r>
      <w:r>
        <w:t>coco</w:t>
      </w:r>
      <w:r w:rsidRPr="004764D0">
        <w:rPr>
          <w:lang w:val="el-GR"/>
        </w:rPr>
        <w:t>_</w:t>
      </w:r>
      <w:r>
        <w:t>val</w:t>
      </w:r>
      <w:r w:rsidRPr="004764D0">
        <w:rPr>
          <w:lang w:val="el-GR"/>
        </w:rPr>
        <w:t>_</w:t>
      </w:r>
      <w:r>
        <w:t>image</w:t>
      </w:r>
      <w:r w:rsidRPr="004764D0">
        <w:rPr>
          <w:lang w:val="el-GR"/>
        </w:rPr>
        <w:t>_</w:t>
      </w:r>
      <w:r>
        <w:t>embeddings</w:t>
      </w:r>
      <w:r w:rsidRPr="004764D0">
        <w:rPr>
          <w:lang w:val="el-GR"/>
        </w:rPr>
        <w:t>.</w:t>
      </w:r>
      <w:r>
        <w:t>pt</w:t>
      </w:r>
      <w:r w:rsidRPr="004764D0">
        <w:rPr>
          <w:lang w:val="el-GR"/>
        </w:rPr>
        <w:t xml:space="preserve"> (</w:t>
      </w:r>
      <w:r w:rsidRPr="00677CE9">
        <w:rPr>
          <w:lang w:val="el-GR"/>
        </w:rPr>
        <w:t>εικόνες</w:t>
      </w:r>
      <w:r w:rsidRPr="004764D0">
        <w:rPr>
          <w:lang w:val="el-GR"/>
        </w:rPr>
        <w:t>)</w:t>
      </w:r>
      <w:r w:rsidRPr="00677CE9">
        <w:rPr>
          <w:lang w:val="el-GR"/>
        </w:rPr>
        <w:br/>
        <w:t xml:space="preserve">- </w:t>
      </w:r>
      <w:r>
        <w:t>coco</w:t>
      </w:r>
      <w:r w:rsidRPr="00677CE9">
        <w:rPr>
          <w:lang w:val="el-GR"/>
        </w:rPr>
        <w:t>_</w:t>
      </w:r>
      <w:r>
        <w:t>val</w:t>
      </w:r>
      <w:r w:rsidRPr="00677CE9">
        <w:rPr>
          <w:lang w:val="el-GR"/>
        </w:rPr>
        <w:t>_</w:t>
      </w:r>
      <w:r>
        <w:t>text</w:t>
      </w:r>
      <w:r w:rsidRPr="00677CE9">
        <w:rPr>
          <w:lang w:val="el-GR"/>
        </w:rPr>
        <w:t>_</w:t>
      </w:r>
      <w:r>
        <w:t>embeddings</w:t>
      </w:r>
      <w:r w:rsidRPr="00677CE9">
        <w:rPr>
          <w:lang w:val="el-GR"/>
        </w:rPr>
        <w:t>.</w:t>
      </w:r>
      <w:r>
        <w:t>pt</w:t>
      </w:r>
      <w:r w:rsidRPr="00677CE9">
        <w:rPr>
          <w:lang w:val="el-GR"/>
        </w:rPr>
        <w:t xml:space="preserve"> (</w:t>
      </w:r>
      <w:r>
        <w:t>captions</w:t>
      </w:r>
      <w:r w:rsidRPr="00677CE9">
        <w:rPr>
          <w:lang w:val="el-GR"/>
        </w:rPr>
        <w:t>)</w:t>
      </w:r>
      <w:r w:rsidRPr="00677CE9">
        <w:rPr>
          <w:lang w:val="el-GR"/>
        </w:rPr>
        <w:br/>
        <w:t>Έτοιμα για αναζήτηση εικόνας με βάση κείμενο ή παρόμοια εικόνα.</w:t>
      </w:r>
    </w:p>
    <w:p w14:paraId="6974540B" w14:textId="77777777" w:rsidR="001620D1" w:rsidRPr="004764D0" w:rsidRDefault="00000000">
      <w:pPr>
        <w:pStyle w:val="21"/>
        <w:rPr>
          <w:lang w:val="el-GR"/>
        </w:rPr>
      </w:pPr>
      <w:r w:rsidRPr="004764D0">
        <w:rPr>
          <w:lang w:val="el-GR"/>
        </w:rPr>
        <w:t xml:space="preserve">5. </w:t>
      </w:r>
      <w:r>
        <w:t>search</w:t>
      </w:r>
      <w:r w:rsidRPr="004764D0">
        <w:rPr>
          <w:lang w:val="el-GR"/>
        </w:rPr>
        <w:t>_</w:t>
      </w:r>
      <w:r>
        <w:t>by</w:t>
      </w:r>
      <w:r w:rsidRPr="004764D0">
        <w:rPr>
          <w:lang w:val="el-GR"/>
        </w:rPr>
        <w:t>_</w:t>
      </w:r>
      <w:r>
        <w:t>text</w:t>
      </w:r>
      <w:r w:rsidRPr="004764D0">
        <w:rPr>
          <w:lang w:val="el-GR"/>
        </w:rPr>
        <w:t>.</w:t>
      </w:r>
      <w:r>
        <w:t>py</w:t>
      </w:r>
    </w:p>
    <w:p w14:paraId="2EC92A0D" w14:textId="51760768" w:rsidR="004764D0" w:rsidRDefault="00000000" w:rsidP="004764D0">
      <w:r w:rsidRPr="004764D0">
        <w:rPr>
          <w:lang w:val="el-GR"/>
        </w:rPr>
        <w:t>Επιτρέπει αναζήτηση εικόνων με βάση φράση (π.χ. "</w:t>
      </w:r>
      <w:r>
        <w:t>a</w:t>
      </w:r>
      <w:r w:rsidRPr="004764D0">
        <w:rPr>
          <w:lang w:val="el-GR"/>
        </w:rPr>
        <w:t xml:space="preserve"> </w:t>
      </w:r>
      <w:r>
        <w:t>man</w:t>
      </w:r>
      <w:r w:rsidRPr="004764D0">
        <w:rPr>
          <w:lang w:val="el-GR"/>
        </w:rPr>
        <w:t xml:space="preserve"> </w:t>
      </w:r>
      <w:r>
        <w:t>riding</w:t>
      </w:r>
      <w:r w:rsidRPr="004764D0">
        <w:rPr>
          <w:lang w:val="el-GR"/>
        </w:rPr>
        <w:t xml:space="preserve"> </w:t>
      </w:r>
      <w:r>
        <w:t>a</w:t>
      </w:r>
      <w:r w:rsidRPr="004764D0">
        <w:rPr>
          <w:lang w:val="el-GR"/>
        </w:rPr>
        <w:t xml:space="preserve"> </w:t>
      </w:r>
      <w:r>
        <w:t>bike</w:t>
      </w:r>
      <w:r w:rsidRPr="004764D0">
        <w:rPr>
          <w:lang w:val="el-GR"/>
        </w:rPr>
        <w:t>").</w:t>
      </w:r>
      <w:r w:rsidRPr="004764D0">
        <w:rPr>
          <w:lang w:val="el-GR"/>
        </w:rPr>
        <w:br/>
        <w:t xml:space="preserve">1. Φορτώνει τα </w:t>
      </w:r>
      <w:r>
        <w:t>image</w:t>
      </w:r>
      <w:r w:rsidRPr="004764D0">
        <w:rPr>
          <w:lang w:val="el-GR"/>
        </w:rPr>
        <w:t xml:space="preserve"> </w:t>
      </w:r>
      <w:r>
        <w:t>embeddings</w:t>
      </w:r>
      <w:r w:rsidRPr="004764D0">
        <w:rPr>
          <w:lang w:val="el-GR"/>
        </w:rPr>
        <w:t>.</w:t>
      </w:r>
      <w:r w:rsidRPr="004764D0">
        <w:rPr>
          <w:lang w:val="el-GR"/>
        </w:rPr>
        <w:br/>
        <w:t>2. Ζητά από τον χρήστη κείμενο αναζήτησης.</w:t>
      </w:r>
      <w:r w:rsidRPr="004764D0">
        <w:rPr>
          <w:lang w:val="el-GR"/>
        </w:rPr>
        <w:br/>
        <w:t xml:space="preserve">3. Υπολογίζει το </w:t>
      </w:r>
      <w:r>
        <w:t>text</w:t>
      </w:r>
      <w:r w:rsidRPr="004764D0">
        <w:rPr>
          <w:lang w:val="el-GR"/>
        </w:rPr>
        <w:t xml:space="preserve"> </w:t>
      </w:r>
      <w:r>
        <w:t>embedding</w:t>
      </w:r>
      <w:r w:rsidRPr="004764D0">
        <w:rPr>
          <w:lang w:val="el-GR"/>
        </w:rPr>
        <w:t xml:space="preserve"> του </w:t>
      </w:r>
      <w:r>
        <w:t>query</w:t>
      </w:r>
      <w:r w:rsidRPr="004764D0">
        <w:rPr>
          <w:lang w:val="el-GR"/>
        </w:rPr>
        <w:t>.</w:t>
      </w:r>
      <w:r w:rsidRPr="004764D0">
        <w:rPr>
          <w:lang w:val="el-GR"/>
        </w:rPr>
        <w:br/>
        <w:t xml:space="preserve">4. Υπολογίζει </w:t>
      </w:r>
      <w:r>
        <w:t>cosine</w:t>
      </w:r>
      <w:r w:rsidRPr="004764D0">
        <w:rPr>
          <w:lang w:val="el-GR"/>
        </w:rPr>
        <w:t xml:space="preserve"> </w:t>
      </w:r>
      <w:r>
        <w:t>similarity</w:t>
      </w:r>
      <w:r w:rsidRPr="004764D0">
        <w:rPr>
          <w:lang w:val="el-GR"/>
        </w:rPr>
        <w:t xml:space="preserve"> με όλες τις εικόνες.</w:t>
      </w:r>
      <w:r w:rsidRPr="004764D0">
        <w:rPr>
          <w:lang w:val="el-GR"/>
        </w:rPr>
        <w:br/>
      </w:r>
      <w:r>
        <w:t>5. Επιστρέφει τις πιο σχετικές εικόνες (top</w:t>
      </w:r>
      <w:r w:rsidR="004764D0">
        <w:t xml:space="preserve"> </w:t>
      </w:r>
      <w:r>
        <w:t>5).</w:t>
      </w:r>
    </w:p>
    <w:p w14:paraId="346E8223" w14:textId="4B167CF7" w:rsidR="001620D1" w:rsidRDefault="001620D1"/>
    <w:sectPr w:rsidR="001620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5325216">
    <w:abstractNumId w:val="8"/>
  </w:num>
  <w:num w:numId="2" w16cid:durableId="1450005228">
    <w:abstractNumId w:val="6"/>
  </w:num>
  <w:num w:numId="3" w16cid:durableId="1344044735">
    <w:abstractNumId w:val="5"/>
  </w:num>
  <w:num w:numId="4" w16cid:durableId="2084984762">
    <w:abstractNumId w:val="4"/>
  </w:num>
  <w:num w:numId="5" w16cid:durableId="1182233622">
    <w:abstractNumId w:val="7"/>
  </w:num>
  <w:num w:numId="6" w16cid:durableId="1749424410">
    <w:abstractNumId w:val="3"/>
  </w:num>
  <w:num w:numId="7" w16cid:durableId="810168464">
    <w:abstractNumId w:val="2"/>
  </w:num>
  <w:num w:numId="8" w16cid:durableId="95492316">
    <w:abstractNumId w:val="1"/>
  </w:num>
  <w:num w:numId="9" w16cid:durableId="2100178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15C2"/>
    <w:rsid w:val="0015074B"/>
    <w:rsid w:val="001620D1"/>
    <w:rsid w:val="001D5DBF"/>
    <w:rsid w:val="0029639D"/>
    <w:rsid w:val="00326F90"/>
    <w:rsid w:val="00332E3D"/>
    <w:rsid w:val="004764D0"/>
    <w:rsid w:val="00500BFD"/>
    <w:rsid w:val="005D0826"/>
    <w:rsid w:val="00662102"/>
    <w:rsid w:val="00677CE9"/>
    <w:rsid w:val="006A4504"/>
    <w:rsid w:val="009D7747"/>
    <w:rsid w:val="00A746E6"/>
    <w:rsid w:val="00AA1D8D"/>
    <w:rsid w:val="00B47730"/>
    <w:rsid w:val="00C93158"/>
    <w:rsid w:val="00CB0664"/>
    <w:rsid w:val="00D466E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D63671F"/>
  <w14:defaultImageDpi w14:val="300"/>
  <w15:docId w15:val="{14D290A5-0930-4549-B63A-DD65E9F9E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sz w:val="18"/>
    </w:rPr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Επικεφαλίδα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Επικεφαλίδα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Επικεφαλίδα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Τίτλος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Υπότιτλος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Σώμα κειμένου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Σώμα κείμενου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Σώμα κείμενου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Κείμενο μακροεντολής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Απόσπασμα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Επικεφαλίδα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Επικεφαλίδα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Επικεφαλίδα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Επικεφαλίδα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Επικεφαλίδα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Επικεφαλίδα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Έντονο απόσπ.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c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d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e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1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Consultant 005025</cp:lastModifiedBy>
  <cp:revision>16</cp:revision>
  <dcterms:created xsi:type="dcterms:W3CDTF">2013-12-23T23:15:00Z</dcterms:created>
  <dcterms:modified xsi:type="dcterms:W3CDTF">2025-07-10T19:10:00Z</dcterms:modified>
  <cp:category/>
</cp:coreProperties>
</file>